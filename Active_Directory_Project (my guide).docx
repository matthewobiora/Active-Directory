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9EF5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CD9">
        <w:rPr>
          <w:rFonts w:ascii="Times New Roman" w:eastAsia="Times New Roman" w:hAnsi="Times New Roman" w:cs="Times New Roman"/>
          <w:b/>
          <w:bCs/>
          <w:sz w:val="36"/>
          <w:szCs w:val="36"/>
        </w:rPr>
        <w:t>Active Directory Project - Step-by-Step Guide</w:t>
      </w:r>
    </w:p>
    <w:p w14:paraId="1A5DEFE1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CD9">
        <w:rPr>
          <w:rFonts w:ascii="Times New Roman" w:eastAsia="Times New Roman" w:hAnsi="Times New Roman" w:cs="Times New Roman"/>
          <w:b/>
          <w:bCs/>
          <w:sz w:val="27"/>
          <w:szCs w:val="27"/>
        </w:rPr>
        <w:t>1. Logical Diagram Creation</w:t>
      </w:r>
    </w:p>
    <w:p w14:paraId="20C83A2C" w14:textId="77777777" w:rsidR="00067CD9" w:rsidRPr="00067CD9" w:rsidRDefault="00067CD9" w:rsidP="00067C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Before building your infrastructure, start by designing a clear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logical diagram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outlining the structure of your network. This should include all key components such as your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10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instances, and their relationships with one another.</w:t>
      </w:r>
    </w:p>
    <w:p w14:paraId="3C6C5CA3" w14:textId="77777777" w:rsidR="00067CD9" w:rsidRPr="00067CD9" w:rsidRDefault="00067CD9" w:rsidP="00067C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Pro Tip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: Use a consistent IP scheme to avoid conflicts later during the configuration process. Refer to your diagram as you proceed to ensure the setup mirrors the design.</w:t>
      </w:r>
    </w:p>
    <w:p w14:paraId="242AAAF7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CD9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Virtual Machines</w:t>
      </w:r>
    </w:p>
    <w:p w14:paraId="13ED7FBA" w14:textId="77777777" w:rsidR="00067CD9" w:rsidRPr="00067CD9" w:rsidRDefault="00067CD9" w:rsidP="00067C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10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9CCAD" w14:textId="77777777" w:rsidR="00067CD9" w:rsidRPr="00067CD9" w:rsidRDefault="00067CD9" w:rsidP="00067C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Configure each machine to use a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NAT Network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for seamless internal communication. In VirtualBox:</w:t>
      </w:r>
    </w:p>
    <w:p w14:paraId="3F3DD4FA" w14:textId="77777777" w:rsidR="00067CD9" w:rsidRPr="00067CD9" w:rsidRDefault="00067CD9" w:rsidP="00067CD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NAT Network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04347" w14:textId="77777777" w:rsidR="00067CD9" w:rsidRPr="00067CD9" w:rsidRDefault="00067CD9" w:rsidP="00067CD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Create a new NAT network and name it (e.g., </w:t>
      </w:r>
      <w:r w:rsidRPr="00067CD9">
        <w:rPr>
          <w:rFonts w:ascii="Courier New" w:eastAsia="Times New Roman" w:hAnsi="Courier New" w:cs="Courier New"/>
          <w:sz w:val="20"/>
          <w:szCs w:val="20"/>
        </w:rPr>
        <w:t>AD-Network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C1C711" w14:textId="77777777" w:rsidR="00067CD9" w:rsidRPr="00067CD9" w:rsidRDefault="00067CD9" w:rsidP="00067CD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Ensure the IP matches the one you set in your logical diagram.</w:t>
      </w:r>
    </w:p>
    <w:p w14:paraId="26FED3EF" w14:textId="77777777" w:rsidR="00067CD9" w:rsidRPr="00067CD9" w:rsidRDefault="00067CD9" w:rsidP="00067C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: Use the same NAT network for all machines to allow communication between them without exposing them to the internet.</w:t>
      </w:r>
    </w:p>
    <w:p w14:paraId="065A95F7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3. Installing and Configuring Splunk</w:t>
      </w:r>
    </w:p>
    <w:p w14:paraId="5C37EBD6" w14:textId="77777777" w:rsidR="00067CD9" w:rsidRPr="00067CD9" w:rsidRDefault="00067CD9" w:rsidP="00067C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Splunk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Linux version from the Splunk website and transfer it to the Ubuntu machine using shared folders in VirtualBox.</w:t>
      </w:r>
    </w:p>
    <w:p w14:paraId="685F590A" w14:textId="77777777" w:rsidR="00067CD9" w:rsidRPr="00067CD9" w:rsidRDefault="00067CD9" w:rsidP="00067C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Run the following commands to install and configure Splunk:</w:t>
      </w:r>
    </w:p>
    <w:p w14:paraId="2CE7CED8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3F6F1C2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A58FA5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splunk_package_name.deb</w:t>
      </w:r>
      <w:proofErr w:type="spellEnd"/>
    </w:p>
    <w:p w14:paraId="4184838F" w14:textId="77777777" w:rsidR="00067CD9" w:rsidRPr="00067CD9" w:rsidRDefault="00067CD9" w:rsidP="00067CD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Ensure that Splunk is configured to start at boot:</w:t>
      </w:r>
    </w:p>
    <w:p w14:paraId="13B7DDE4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FC83E9C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16A4CA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splunk</w:t>
      </w:r>
      <w:proofErr w:type="spellEnd"/>
    </w:p>
    <w:p w14:paraId="4FBCA31D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splunk</w:t>
      </w:r>
      <w:proofErr w:type="spellEnd"/>
    </w:p>
    <w:p w14:paraId="78B26B22" w14:textId="77777777" w:rsidR="00067CD9" w:rsidRPr="00067CD9" w:rsidRDefault="00067CD9" w:rsidP="00067C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After installation, open the Splunk web interface by visiting </w:t>
      </w:r>
      <w:r w:rsidRPr="00067CD9">
        <w:rPr>
          <w:rFonts w:ascii="Courier New" w:eastAsia="Times New Roman" w:hAnsi="Courier New" w:cs="Courier New"/>
          <w:sz w:val="20"/>
          <w:szCs w:val="20"/>
        </w:rPr>
        <w:t>http://&lt;your-splunk-server-ip&gt;:8000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14:paraId="7009AEF9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4. Configuring Splunk Add-ons and Data Forwarding</w:t>
      </w:r>
    </w:p>
    <w:p w14:paraId="3E8A6BD6" w14:textId="77777777" w:rsidR="00067CD9" w:rsidRPr="00067CD9" w:rsidRDefault="00067CD9" w:rsidP="00067C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Splunk Universal Forwarder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on your Windows Server and client machines (e.g., Windows 10). During installation, configure the forwarder to send logs to your Splunk server (using the IP address </w:t>
      </w:r>
      <w:r w:rsidRPr="00067CD9">
        <w:rPr>
          <w:rFonts w:ascii="Courier New" w:eastAsia="Times New Roman" w:hAnsi="Courier New" w:cs="Courier New"/>
          <w:sz w:val="20"/>
          <w:szCs w:val="20"/>
        </w:rPr>
        <w:t>192.168.10.10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and default port </w:t>
      </w:r>
      <w:r w:rsidRPr="00067CD9">
        <w:rPr>
          <w:rFonts w:ascii="Courier New" w:eastAsia="Times New Roman" w:hAnsi="Courier New" w:cs="Courier New"/>
          <w:sz w:val="20"/>
          <w:szCs w:val="20"/>
        </w:rPr>
        <w:t>9997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A4D794" w14:textId="5B0DAD42" w:rsidR="00067CD9" w:rsidRPr="00067CD9" w:rsidRDefault="00067CD9" w:rsidP="00067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Sysmon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on the Windows machines for detailed event logging.</w:t>
      </w:r>
    </w:p>
    <w:p w14:paraId="02EF2635" w14:textId="77777777" w:rsidR="00067CD9" w:rsidRPr="00067CD9" w:rsidRDefault="00067CD9" w:rsidP="00067C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Copy the Sysmon config file from GitHub and configure it:</w:t>
      </w:r>
    </w:p>
    <w:p w14:paraId="2B995FC6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5FC0254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FF2215E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https://raw.githubusercontent.com/olafhartong/sysmon-modular/master/sysmonconfig-export.xml</w:t>
      </w:r>
    </w:p>
    <w:p w14:paraId="26F6C640" w14:textId="77777777" w:rsidR="00067CD9" w:rsidRPr="00067CD9" w:rsidRDefault="00067CD9" w:rsidP="00067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Insert Screenshot of Sysmon Configuration Download Here</w:t>
      </w:r>
    </w:p>
    <w:p w14:paraId="64205A71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5. Configuring Inputs for Splunk</w:t>
      </w:r>
    </w:p>
    <w:p w14:paraId="483A8F0C" w14:textId="77777777" w:rsidR="00067CD9" w:rsidRPr="00067CD9" w:rsidRDefault="00067CD9" w:rsidP="00067C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inputs.conf</w:t>
      </w:r>
      <w:proofErr w:type="spellEnd"/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file on your Splunk forwarder with the following content to collect logs from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Sysmon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logs:</w:t>
      </w:r>
    </w:p>
    <w:p w14:paraId="098E8BB7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C92A27A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0700899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[WinEventLog://Application]</w:t>
      </w:r>
    </w:p>
    <w:p w14:paraId="4506AD19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index = endpoint</w:t>
      </w:r>
    </w:p>
    <w:p w14:paraId="2C2B77EB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disabled = false</w:t>
      </w:r>
    </w:p>
    <w:p w14:paraId="1AA43210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[WinEventLog://Security]</w:t>
      </w:r>
    </w:p>
    <w:p w14:paraId="2821526D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index = endpoint</w:t>
      </w:r>
    </w:p>
    <w:p w14:paraId="2163E56F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disabled = false</w:t>
      </w:r>
    </w:p>
    <w:p w14:paraId="106591E4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[WinEventLog://System]</w:t>
      </w:r>
    </w:p>
    <w:p w14:paraId="239AA502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index = endpoint</w:t>
      </w:r>
    </w:p>
    <w:p w14:paraId="7EB8F4A5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disabled = false</w:t>
      </w:r>
    </w:p>
    <w:p w14:paraId="188E639E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[WinEventLog://Microsoft-Windows-Sysmon/Operational]</w:t>
      </w:r>
    </w:p>
    <w:p w14:paraId="299059AD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index = endpoint</w:t>
      </w:r>
    </w:p>
    <w:p w14:paraId="21CCFAF2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>disabled = false</w:t>
      </w:r>
    </w:p>
    <w:p w14:paraId="4FC3D920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7CD9">
        <w:rPr>
          <w:rFonts w:ascii="Courier New" w:eastAsia="Times New Roman" w:hAnsi="Courier New" w:cs="Courier New"/>
          <w:sz w:val="20"/>
          <w:szCs w:val="20"/>
        </w:rPr>
        <w:t>renderXml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276D77D8" w14:textId="77777777" w:rsidR="00067CD9" w:rsidRPr="00067CD9" w:rsidRDefault="00067CD9" w:rsidP="0006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67CD9">
        <w:rPr>
          <w:rFonts w:ascii="Courier New" w:eastAsia="Times New Roman" w:hAnsi="Courier New" w:cs="Courier New"/>
          <w:sz w:val="20"/>
          <w:szCs w:val="20"/>
        </w:rPr>
        <w:t xml:space="preserve">source = </w:t>
      </w:r>
      <w:proofErr w:type="spellStart"/>
      <w:proofErr w:type="gramStart"/>
      <w:r w:rsidRPr="00067CD9">
        <w:rPr>
          <w:rFonts w:ascii="Courier New" w:eastAsia="Times New Roman" w:hAnsi="Courier New" w:cs="Courier New"/>
          <w:sz w:val="20"/>
          <w:szCs w:val="20"/>
        </w:rPr>
        <w:t>XmlWinEventLog:Microsoft</w:t>
      </w:r>
      <w:proofErr w:type="gramEnd"/>
      <w:r w:rsidRPr="00067CD9">
        <w:rPr>
          <w:rFonts w:ascii="Courier New" w:eastAsia="Times New Roman" w:hAnsi="Courier New" w:cs="Courier New"/>
          <w:sz w:val="20"/>
          <w:szCs w:val="20"/>
        </w:rPr>
        <w:t>-Windows-Sysmon</w:t>
      </w:r>
      <w:proofErr w:type="spellEnd"/>
      <w:r w:rsidRPr="00067CD9">
        <w:rPr>
          <w:rFonts w:ascii="Courier New" w:eastAsia="Times New Roman" w:hAnsi="Courier New" w:cs="Courier New"/>
          <w:sz w:val="20"/>
          <w:szCs w:val="20"/>
        </w:rPr>
        <w:t>/Operational</w:t>
      </w:r>
    </w:p>
    <w:p w14:paraId="3C5C1522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6. Setting Up Active Directory</w:t>
      </w:r>
    </w:p>
    <w:p w14:paraId="33A3A0D4" w14:textId="77777777" w:rsidR="00067CD9" w:rsidRPr="00067CD9" w:rsidRDefault="00067CD9" w:rsidP="00067C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, open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and add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Domain Services (ADDS)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role.</w:t>
      </w:r>
    </w:p>
    <w:p w14:paraId="275DB8F0" w14:textId="77777777" w:rsidR="00067CD9" w:rsidRPr="00067CD9" w:rsidRDefault="00067CD9" w:rsidP="00067C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Once installed, click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flag icon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and promote the server to a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Domain Controller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C9372" w14:textId="77777777" w:rsidR="00067CD9" w:rsidRPr="00067CD9" w:rsidRDefault="00067CD9" w:rsidP="00067C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Choose a new forest and name your domain.</w:t>
      </w:r>
    </w:p>
    <w:p w14:paraId="19016877" w14:textId="77777777" w:rsidR="00067CD9" w:rsidRPr="00067CD9" w:rsidRDefault="00067CD9" w:rsidP="00067C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Set a strong password for the domain controller and complete the ADDS installation.</w:t>
      </w:r>
    </w:p>
    <w:p w14:paraId="40E4C657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7. Creating User Accounts in Active Directory</w:t>
      </w:r>
    </w:p>
    <w:p w14:paraId="2399D425" w14:textId="77777777" w:rsidR="00067CD9" w:rsidRPr="00067CD9" w:rsidRDefault="00067CD9" w:rsidP="00067C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Users and Computers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</w:p>
    <w:p w14:paraId="5F6C4F6E" w14:textId="77777777" w:rsidR="00067CD9" w:rsidRPr="00067CD9" w:rsidRDefault="00067CD9" w:rsidP="00067C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Units (OUs)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for departments (e.g., HR, IT, etc.).</w:t>
      </w:r>
    </w:p>
    <w:p w14:paraId="59300D72" w14:textId="77777777" w:rsidR="00067CD9" w:rsidRPr="00067CD9" w:rsidRDefault="00067CD9" w:rsidP="00067C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Inside each OU, create users by right-clicking, selecting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New &gt; User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, and filling out the required details.</w:t>
      </w:r>
    </w:p>
    <w:p w14:paraId="1A0B740E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8. Brute Force Attack Simulation Using Kali Linux</w:t>
      </w:r>
    </w:p>
    <w:p w14:paraId="446FFC2D" w14:textId="77777777" w:rsidR="00067CD9" w:rsidRPr="00067CD9" w:rsidRDefault="00067CD9" w:rsidP="00067C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On your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machine, set a static IP address and verify connectivity by pinging your Splunk server and other machines.</w:t>
      </w:r>
    </w:p>
    <w:p w14:paraId="172A21F1" w14:textId="77777777" w:rsidR="00067CD9" w:rsidRPr="00067CD9" w:rsidRDefault="00067CD9" w:rsidP="00067C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Crowbar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>, a tool for brute-force attacks, and use it to simulate an attack on one of the accounts created in Active Directory.</w:t>
      </w:r>
    </w:p>
    <w:p w14:paraId="2631FDD8" w14:textId="77777777" w:rsidR="00067CD9" w:rsidRPr="00067CD9" w:rsidRDefault="00067CD9" w:rsidP="00067C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Capture the brute-force attack logs in Splunk and verify that the events are logged under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Reporting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14:paraId="66E40A74" w14:textId="77777777" w:rsidR="00067CD9" w:rsidRPr="00067CD9" w:rsidRDefault="00067CD9" w:rsidP="00067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Insert Screenshot of Splunk Capturing Brute Force Logs Here</w:t>
      </w:r>
    </w:p>
    <w:p w14:paraId="5571ECD1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9. Testing with Atomic Red Team</w:t>
      </w:r>
    </w:p>
    <w:p w14:paraId="0E96DE41" w14:textId="77777777" w:rsidR="00067CD9" w:rsidRPr="00067CD9" w:rsidRDefault="00067CD9" w:rsidP="00067C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On your target Windows machine, install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Atomic Red Team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framework to simulate real-world adversary techniques.</w:t>
      </w:r>
    </w:p>
    <w:p w14:paraId="4CD90C4D" w14:textId="77777777" w:rsidR="00067CD9" w:rsidRPr="00067CD9" w:rsidRDefault="00067CD9" w:rsidP="00067C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Exclude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C:/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drive in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Defender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to prevent interference.</w:t>
      </w:r>
    </w:p>
    <w:p w14:paraId="3DB9B1A7" w14:textId="77777777" w:rsidR="00067CD9" w:rsidRPr="00067CD9" w:rsidRDefault="00067CD9" w:rsidP="00067C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Run a specific technique using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 w:rsidRPr="00067CD9">
        <w:rPr>
          <w:rFonts w:ascii="Times New Roman" w:eastAsia="Times New Roman" w:hAnsi="Times New Roman" w:cs="Times New Roman"/>
          <w:sz w:val="24"/>
          <w:szCs w:val="24"/>
        </w:rPr>
        <w:t>Administrator, and</w:t>
      </w:r>
      <w:proofErr w:type="gramEnd"/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verify that the simulated attack is logged in Splunk.</w:t>
      </w:r>
    </w:p>
    <w:p w14:paraId="317C89DA" w14:textId="77777777" w:rsidR="00067CD9" w:rsidRPr="00067CD9" w:rsidRDefault="00067CD9" w:rsidP="00067C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10. Finalizing and Verifying Setup</w:t>
      </w:r>
    </w:p>
    <w:p w14:paraId="11C14458" w14:textId="77777777" w:rsidR="00067CD9" w:rsidRPr="00067CD9" w:rsidRDefault="00067CD9" w:rsidP="00067C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>Test connectivity between all machines (e.g., ping Google and the Splunk server).</w:t>
      </w:r>
    </w:p>
    <w:p w14:paraId="3E6796C5" w14:textId="77777777" w:rsidR="00067CD9" w:rsidRPr="00067CD9" w:rsidRDefault="00067CD9" w:rsidP="00067C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Ensure that all user login events, security logs, and attack simulations appear in Splunk’s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Reporting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270FE340" w14:textId="77777777" w:rsidR="00067CD9" w:rsidRPr="00067CD9" w:rsidRDefault="00067CD9" w:rsidP="00067C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Verify that the </w:t>
      </w:r>
      <w:r w:rsidRPr="00067CD9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</w:t>
      </w:r>
      <w:r w:rsidRPr="00067CD9">
        <w:rPr>
          <w:rFonts w:ascii="Times New Roman" w:eastAsia="Times New Roman" w:hAnsi="Times New Roman" w:cs="Times New Roman"/>
          <w:sz w:val="24"/>
          <w:szCs w:val="24"/>
        </w:rPr>
        <w:t xml:space="preserve"> setup is functioning by logging in as one of the newly created users.</w:t>
      </w:r>
    </w:p>
    <w:p w14:paraId="6A6E8F04" w14:textId="39654A37" w:rsidR="000758DD" w:rsidRDefault="000758DD"/>
    <w:sectPr w:rsidR="000758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83F9A"/>
    <w:multiLevelType w:val="multilevel"/>
    <w:tmpl w:val="776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45FA5"/>
    <w:multiLevelType w:val="multilevel"/>
    <w:tmpl w:val="2F5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4D0905"/>
    <w:multiLevelType w:val="multilevel"/>
    <w:tmpl w:val="5E9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E4247"/>
    <w:multiLevelType w:val="multilevel"/>
    <w:tmpl w:val="A07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47A71"/>
    <w:multiLevelType w:val="multilevel"/>
    <w:tmpl w:val="48D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F4C8F"/>
    <w:multiLevelType w:val="multilevel"/>
    <w:tmpl w:val="BCA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970E1D"/>
    <w:multiLevelType w:val="multilevel"/>
    <w:tmpl w:val="4B6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F2AE0"/>
    <w:multiLevelType w:val="multilevel"/>
    <w:tmpl w:val="362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070012"/>
    <w:multiLevelType w:val="multilevel"/>
    <w:tmpl w:val="B6D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3477F"/>
    <w:multiLevelType w:val="multilevel"/>
    <w:tmpl w:val="2D6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15FF9"/>
    <w:multiLevelType w:val="multilevel"/>
    <w:tmpl w:val="5604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47141"/>
    <w:multiLevelType w:val="multilevel"/>
    <w:tmpl w:val="10EE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334B3"/>
    <w:multiLevelType w:val="multilevel"/>
    <w:tmpl w:val="D47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63789"/>
    <w:multiLevelType w:val="multilevel"/>
    <w:tmpl w:val="703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26F99"/>
    <w:multiLevelType w:val="multilevel"/>
    <w:tmpl w:val="0FF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25CD9"/>
    <w:multiLevelType w:val="multilevel"/>
    <w:tmpl w:val="8C3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12A5F"/>
    <w:multiLevelType w:val="multilevel"/>
    <w:tmpl w:val="924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B0C97"/>
    <w:multiLevelType w:val="multilevel"/>
    <w:tmpl w:val="7A0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A3E2E"/>
    <w:multiLevelType w:val="multilevel"/>
    <w:tmpl w:val="70B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05743"/>
    <w:multiLevelType w:val="multilevel"/>
    <w:tmpl w:val="E49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13BB9"/>
    <w:multiLevelType w:val="multilevel"/>
    <w:tmpl w:val="AD9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C7418"/>
    <w:multiLevelType w:val="multilevel"/>
    <w:tmpl w:val="1C7C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250C8"/>
    <w:multiLevelType w:val="multilevel"/>
    <w:tmpl w:val="BE3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51996"/>
    <w:multiLevelType w:val="multilevel"/>
    <w:tmpl w:val="716C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8C7F47"/>
    <w:multiLevelType w:val="multilevel"/>
    <w:tmpl w:val="2AD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D4D6C"/>
    <w:multiLevelType w:val="multilevel"/>
    <w:tmpl w:val="E534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A3F37"/>
    <w:multiLevelType w:val="multilevel"/>
    <w:tmpl w:val="C6B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B2664"/>
    <w:multiLevelType w:val="multilevel"/>
    <w:tmpl w:val="EAA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15182"/>
    <w:multiLevelType w:val="multilevel"/>
    <w:tmpl w:val="692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86E36"/>
    <w:multiLevelType w:val="multilevel"/>
    <w:tmpl w:val="B706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9504E"/>
    <w:multiLevelType w:val="multilevel"/>
    <w:tmpl w:val="EB4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202D3"/>
    <w:multiLevelType w:val="multilevel"/>
    <w:tmpl w:val="240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B871AE"/>
    <w:multiLevelType w:val="multilevel"/>
    <w:tmpl w:val="E2D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52059C"/>
    <w:multiLevelType w:val="multilevel"/>
    <w:tmpl w:val="A37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140BB"/>
    <w:multiLevelType w:val="multilevel"/>
    <w:tmpl w:val="22C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74ABE"/>
    <w:multiLevelType w:val="multilevel"/>
    <w:tmpl w:val="362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1938">
    <w:abstractNumId w:val="8"/>
  </w:num>
  <w:num w:numId="2" w16cid:durableId="1480228103">
    <w:abstractNumId w:val="6"/>
  </w:num>
  <w:num w:numId="3" w16cid:durableId="1166743342">
    <w:abstractNumId w:val="5"/>
  </w:num>
  <w:num w:numId="4" w16cid:durableId="660427951">
    <w:abstractNumId w:val="4"/>
  </w:num>
  <w:num w:numId="5" w16cid:durableId="672072746">
    <w:abstractNumId w:val="7"/>
  </w:num>
  <w:num w:numId="6" w16cid:durableId="408119497">
    <w:abstractNumId w:val="3"/>
  </w:num>
  <w:num w:numId="7" w16cid:durableId="1998610621">
    <w:abstractNumId w:val="2"/>
  </w:num>
  <w:num w:numId="8" w16cid:durableId="485123399">
    <w:abstractNumId w:val="1"/>
  </w:num>
  <w:num w:numId="9" w16cid:durableId="572205470">
    <w:abstractNumId w:val="0"/>
  </w:num>
  <w:num w:numId="10" w16cid:durableId="920720978">
    <w:abstractNumId w:val="25"/>
  </w:num>
  <w:num w:numId="11" w16cid:durableId="1811703707">
    <w:abstractNumId w:val="12"/>
  </w:num>
  <w:num w:numId="12" w16cid:durableId="369494410">
    <w:abstractNumId w:val="35"/>
  </w:num>
  <w:num w:numId="13" w16cid:durableId="2054187608">
    <w:abstractNumId w:val="20"/>
  </w:num>
  <w:num w:numId="14" w16cid:durableId="1386367402">
    <w:abstractNumId w:val="42"/>
  </w:num>
  <w:num w:numId="15" w16cid:durableId="559026587">
    <w:abstractNumId w:val="27"/>
  </w:num>
  <w:num w:numId="16" w16cid:durableId="758716199">
    <w:abstractNumId w:val="18"/>
  </w:num>
  <w:num w:numId="17" w16cid:durableId="1843549330">
    <w:abstractNumId w:val="37"/>
  </w:num>
  <w:num w:numId="18" w16cid:durableId="959609330">
    <w:abstractNumId w:val="24"/>
  </w:num>
  <w:num w:numId="19" w16cid:durableId="773093469">
    <w:abstractNumId w:val="10"/>
  </w:num>
  <w:num w:numId="20" w16cid:durableId="1021129147">
    <w:abstractNumId w:val="23"/>
  </w:num>
  <w:num w:numId="21" w16cid:durableId="419909788">
    <w:abstractNumId w:val="44"/>
  </w:num>
  <w:num w:numId="22" w16cid:durableId="2123568341">
    <w:abstractNumId w:val="40"/>
  </w:num>
  <w:num w:numId="23" w16cid:durableId="245581125">
    <w:abstractNumId w:val="28"/>
  </w:num>
  <w:num w:numId="24" w16cid:durableId="773406318">
    <w:abstractNumId w:val="21"/>
  </w:num>
  <w:num w:numId="25" w16cid:durableId="1440182980">
    <w:abstractNumId w:val="29"/>
  </w:num>
  <w:num w:numId="26" w16cid:durableId="1016812855">
    <w:abstractNumId w:val="16"/>
  </w:num>
  <w:num w:numId="27" w16cid:durableId="66273756">
    <w:abstractNumId w:val="32"/>
  </w:num>
  <w:num w:numId="28" w16cid:durableId="761142723">
    <w:abstractNumId w:val="33"/>
  </w:num>
  <w:num w:numId="29" w16cid:durableId="256327969">
    <w:abstractNumId w:val="36"/>
  </w:num>
  <w:num w:numId="30" w16cid:durableId="2099522346">
    <w:abstractNumId w:val="31"/>
  </w:num>
  <w:num w:numId="31" w16cid:durableId="549073259">
    <w:abstractNumId w:val="38"/>
  </w:num>
  <w:num w:numId="32" w16cid:durableId="194126713">
    <w:abstractNumId w:val="15"/>
  </w:num>
  <w:num w:numId="33" w16cid:durableId="2143375795">
    <w:abstractNumId w:val="11"/>
  </w:num>
  <w:num w:numId="34" w16cid:durableId="1786729092">
    <w:abstractNumId w:val="9"/>
  </w:num>
  <w:num w:numId="35" w16cid:durableId="420490358">
    <w:abstractNumId w:val="26"/>
  </w:num>
  <w:num w:numId="36" w16cid:durableId="383602177">
    <w:abstractNumId w:val="19"/>
  </w:num>
  <w:num w:numId="37" w16cid:durableId="1132484223">
    <w:abstractNumId w:val="22"/>
  </w:num>
  <w:num w:numId="38" w16cid:durableId="303239715">
    <w:abstractNumId w:val="13"/>
  </w:num>
  <w:num w:numId="39" w16cid:durableId="2003777571">
    <w:abstractNumId w:val="30"/>
  </w:num>
  <w:num w:numId="40" w16cid:durableId="1349215345">
    <w:abstractNumId w:val="39"/>
  </w:num>
  <w:num w:numId="41" w16cid:durableId="392431251">
    <w:abstractNumId w:val="14"/>
  </w:num>
  <w:num w:numId="42" w16cid:durableId="1921058088">
    <w:abstractNumId w:val="34"/>
  </w:num>
  <w:num w:numId="43" w16cid:durableId="1706517800">
    <w:abstractNumId w:val="43"/>
  </w:num>
  <w:num w:numId="44" w16cid:durableId="1439711790">
    <w:abstractNumId w:val="41"/>
  </w:num>
  <w:num w:numId="45" w16cid:durableId="19239470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CD9"/>
    <w:rsid w:val="000758DD"/>
    <w:rsid w:val="0015074B"/>
    <w:rsid w:val="0029639D"/>
    <w:rsid w:val="00313393"/>
    <w:rsid w:val="00326F90"/>
    <w:rsid w:val="00AA1D8D"/>
    <w:rsid w:val="00B47730"/>
    <w:rsid w:val="00CB0664"/>
    <w:rsid w:val="00E614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2E8D8"/>
  <w14:defaultImageDpi w14:val="300"/>
  <w15:docId w15:val="{F094F479-B3A5-44EA-825C-DC86BEF1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7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94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9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3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22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75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2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9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1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6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05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82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0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57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4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16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04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96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4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0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4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8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77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55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uche Obiora</cp:lastModifiedBy>
  <cp:revision>2</cp:revision>
  <dcterms:created xsi:type="dcterms:W3CDTF">2024-08-14T18:03:00Z</dcterms:created>
  <dcterms:modified xsi:type="dcterms:W3CDTF">2024-08-14T18:03:00Z</dcterms:modified>
  <cp:category/>
</cp:coreProperties>
</file>